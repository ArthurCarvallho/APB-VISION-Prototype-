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Milena Almeida</w:t>
      </w:r>
    </w:p>
    <w:p>
      <w:r>
        <w:t>Área de Atuação: DevOps</w:t>
      </w:r>
    </w:p>
    <w:p>
      <w:r>
        <w:t>Email: ylima@barbosa.com</w:t>
      </w:r>
    </w:p>
    <w:p>
      <w:r>
        <w:t>Telefone: 41 5699 2962</w:t>
      </w:r>
    </w:p>
    <w:p>
      <w:r>
        <w:t>Cidade: Pinto de Azevedo</w:t>
      </w:r>
    </w:p>
    <w:p>
      <w:pPr>
        <w:pStyle w:val="Heading1"/>
      </w:pPr>
      <w:r>
        <w:t>Resumo Profissional</w:t>
      </w:r>
    </w:p>
    <w:p>
      <w:r>
        <w:t>Profissional com 1 anos de experiência na área de DevOps, atuando em projetos relevantes e com conhecimento sólido em CI/CD, AWS, Kubernetes, Terraform.</w:t>
      </w:r>
    </w:p>
    <w:p>
      <w:pPr>
        <w:pStyle w:val="Heading1"/>
      </w:pPr>
      <w:r>
        <w:t>Experiência</w:t>
      </w:r>
    </w:p>
    <w:p>
      <w:r>
        <w:t>Mendes da Mata - EI</w:t>
        <w:br/>
        <w:t>Cargo: DevOps</w:t>
        <w:br/>
        <w:t>Período: 2018 - Presente</w:t>
      </w:r>
    </w:p>
    <w:p>
      <w:pPr>
        <w:pStyle w:val="Heading1"/>
      </w:pPr>
      <w:r>
        <w:t>Formação Acadêmica</w:t>
      </w:r>
    </w:p>
    <w:p>
      <w:r>
        <w:t>Moura Universidade</w:t>
        <w:br/>
        <w:t>Curso: Ciência da Computação</w:t>
        <w:br/>
        <w:t>Conclusão: 2015</w:t>
      </w:r>
    </w:p>
    <w:p>
      <w:pPr>
        <w:pStyle w:val="Heading1"/>
      </w:pPr>
      <w:r>
        <w:t>Habilidades</w:t>
      </w:r>
    </w:p>
    <w:p>
      <w:pPr>
        <w:pStyle w:val="ListBullet"/>
      </w:pPr>
      <w:r>
        <w:t>- CI/CD</w:t>
      </w:r>
    </w:p>
    <w:p>
      <w:pPr>
        <w:pStyle w:val="ListBullet"/>
      </w:pPr>
      <w:r>
        <w:t>- AWS</w:t>
      </w:r>
    </w:p>
    <w:p>
      <w:pPr>
        <w:pStyle w:val="ListBullet"/>
      </w:pPr>
      <w:r>
        <w:t>- Kubernetes</w:t>
      </w:r>
    </w:p>
    <w:p>
      <w:pPr>
        <w:pStyle w:val="ListBullet"/>
      </w:pPr>
      <w:r>
        <w:t>- Terraform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