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Srta. Alícia Nogueira</w:t>
      </w:r>
    </w:p>
    <w:p>
      <w:r>
        <w:t>Área de Atuação: Cientista de Dados</w:t>
      </w:r>
    </w:p>
    <w:p>
      <w:r>
        <w:t>Email: catarinacorreia@uol.com.br</w:t>
      </w:r>
    </w:p>
    <w:p>
      <w:r>
        <w:t>Telefone: 51 1127 5938</w:t>
      </w:r>
    </w:p>
    <w:p>
      <w:r>
        <w:t>Cidade: Azevedo das Pedras</w:t>
      </w:r>
    </w:p>
    <w:p>
      <w:pPr>
        <w:pStyle w:val="Heading1"/>
      </w:pPr>
      <w:r>
        <w:t>Resumo Profissional</w:t>
      </w:r>
    </w:p>
    <w:p>
      <w:r>
        <w:t>Profissional com 7 anos de experiência na área de Cientista de Dados, atuando em projetos relevantes e com conhecimento sólido em Pandas, R, Power BI, Scikit-learn.</w:t>
      </w:r>
    </w:p>
    <w:p>
      <w:pPr>
        <w:pStyle w:val="Heading1"/>
      </w:pPr>
      <w:r>
        <w:t>Experiência</w:t>
      </w:r>
    </w:p>
    <w:p>
      <w:r>
        <w:t>Barros</w:t>
        <w:br/>
        <w:t>Cargo: Cientista de Dados</w:t>
        <w:br/>
        <w:t>Período: 2019 - Presente</w:t>
      </w:r>
    </w:p>
    <w:p>
      <w:pPr>
        <w:pStyle w:val="Heading1"/>
      </w:pPr>
      <w:r>
        <w:t>Formação Acadêmica</w:t>
      </w:r>
    </w:p>
    <w:p>
      <w:r>
        <w:t>Oliveira Universidade</w:t>
        <w:br/>
        <w:t>Curso: Ciência da Computação</w:t>
        <w:br/>
        <w:t>Conclusão: 2020</w:t>
      </w:r>
    </w:p>
    <w:p>
      <w:pPr>
        <w:pStyle w:val="Heading1"/>
      </w:pPr>
      <w:r>
        <w:t>Habilidades</w:t>
      </w:r>
    </w:p>
    <w:p>
      <w:pPr>
        <w:pStyle w:val="ListBullet"/>
      </w:pPr>
      <w:r>
        <w:t>- Pandas</w:t>
      </w:r>
    </w:p>
    <w:p>
      <w:pPr>
        <w:pStyle w:val="ListBullet"/>
      </w:pPr>
      <w:r>
        <w:t>- R</w:t>
      </w:r>
    </w:p>
    <w:p>
      <w:pPr>
        <w:pStyle w:val="ListBullet"/>
      </w:pPr>
      <w:r>
        <w:t>- Power BI</w:t>
      </w:r>
    </w:p>
    <w:p>
      <w:pPr>
        <w:pStyle w:val="ListBullet"/>
      </w:pPr>
      <w:r>
        <w:t>- Scikit-learn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