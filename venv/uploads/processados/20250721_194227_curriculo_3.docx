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Rafael Ribeiro</w:t>
      </w:r>
    </w:p>
    <w:p>
      <w:r>
        <w:t>Área de Atuação: Desenvolvedor Front-end</w:t>
      </w:r>
    </w:p>
    <w:p>
      <w:r>
        <w:t>Email: yasminduarte@nunes.net</w:t>
      </w:r>
    </w:p>
    <w:p>
      <w:r>
        <w:t>Telefone: +55 (071) 5360 2308</w:t>
      </w:r>
    </w:p>
    <w:p>
      <w:r>
        <w:t>Cidade: da Rocha de da Mota</w:t>
      </w:r>
    </w:p>
    <w:p>
      <w:pPr>
        <w:pStyle w:val="Heading1"/>
      </w:pPr>
      <w:r>
        <w:t>Resumo Profissional</w:t>
      </w:r>
    </w:p>
    <w:p>
      <w:r>
        <w:t>Profissional com 10 anos de experiência na área de Desenvolvedor Front-end, atuando em projetos relevantes e com conhecimento sólido em CSS, HTML, Vue.js, React.</w:t>
      </w:r>
    </w:p>
    <w:p>
      <w:pPr>
        <w:pStyle w:val="Heading1"/>
      </w:pPr>
      <w:r>
        <w:t>Experiência</w:t>
      </w:r>
    </w:p>
    <w:p>
      <w:r>
        <w:t>Nascimento S.A.</w:t>
        <w:br/>
        <w:t>Cargo: Desenvolvedor Front-end</w:t>
        <w:br/>
        <w:t>Período: 2018 - Presente</w:t>
      </w:r>
    </w:p>
    <w:p>
      <w:pPr>
        <w:pStyle w:val="Heading1"/>
      </w:pPr>
      <w:r>
        <w:t>Formação Acadêmica</w:t>
      </w:r>
    </w:p>
    <w:p>
      <w:r>
        <w:t>Ramos Universidade</w:t>
        <w:br/>
        <w:t>Curso: Ciência da Computação</w:t>
        <w:br/>
        <w:t>Conclusão: 2020</w:t>
      </w:r>
    </w:p>
    <w:p>
      <w:pPr>
        <w:pStyle w:val="Heading1"/>
      </w:pPr>
      <w:r>
        <w:t>Habilidades</w:t>
      </w:r>
    </w:p>
    <w:p>
      <w:pPr>
        <w:pStyle w:val="ListBullet"/>
      </w:pPr>
      <w:r>
        <w:t>- CSS</w:t>
      </w:r>
    </w:p>
    <w:p>
      <w:pPr>
        <w:pStyle w:val="ListBullet"/>
      </w:pPr>
      <w:r>
        <w:t>- HTML</w:t>
      </w:r>
    </w:p>
    <w:p>
      <w:pPr>
        <w:pStyle w:val="ListBullet"/>
      </w:pPr>
      <w:r>
        <w:t>- Vue.js</w:t>
      </w:r>
    </w:p>
    <w:p>
      <w:pPr>
        <w:pStyle w:val="ListBullet"/>
      </w:pPr>
      <w:r>
        <w:t>-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