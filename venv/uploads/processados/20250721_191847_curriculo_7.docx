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Evelyn Caldeira</w:t>
      </w:r>
    </w:p>
    <w:p>
      <w:r>
        <w:t>Área de Atuação: Administrador de Redes</w:t>
      </w:r>
    </w:p>
    <w:p>
      <w:r>
        <w:t>Email: yago84@goncalves.br</w:t>
      </w:r>
    </w:p>
    <w:p>
      <w:r>
        <w:t>Telefone: +55 41 3437 8189</w:t>
      </w:r>
    </w:p>
    <w:p>
      <w:r>
        <w:t>Cidade: Cardoso das Pedras</w:t>
      </w:r>
    </w:p>
    <w:p>
      <w:pPr>
        <w:pStyle w:val="Heading1"/>
      </w:pPr>
      <w:r>
        <w:t>Resumo Profissional</w:t>
      </w:r>
    </w:p>
    <w:p>
      <w:r>
        <w:t>Profissional com 8 anos de experiência na área de Administrador de Redes, atuando em projetos relevantes e com conhecimento sólido em TCP/IP, DNS, Linux, Firewall.</w:t>
      </w:r>
    </w:p>
    <w:p>
      <w:pPr>
        <w:pStyle w:val="Heading1"/>
      </w:pPr>
      <w:r>
        <w:t>Experiência</w:t>
      </w:r>
    </w:p>
    <w:p>
      <w:r>
        <w:t>Farias S.A.</w:t>
        <w:br/>
        <w:t>Cargo: Administrador de Redes</w:t>
        <w:br/>
        <w:t>Período: 2021 - Presente</w:t>
      </w:r>
    </w:p>
    <w:p>
      <w:pPr>
        <w:pStyle w:val="Heading1"/>
      </w:pPr>
      <w:r>
        <w:t>Formação Acadêmica</w:t>
      </w:r>
    </w:p>
    <w:p>
      <w:r>
        <w:t>Farias Universidade</w:t>
        <w:br/>
        <w:t>Curso: Ciência da Computação</w:t>
        <w:br/>
        <w:t>Conclusão: 2015</w:t>
      </w:r>
    </w:p>
    <w:p>
      <w:pPr>
        <w:pStyle w:val="Heading1"/>
      </w:pPr>
      <w:r>
        <w:t>Habilidades</w:t>
      </w:r>
    </w:p>
    <w:p>
      <w:pPr>
        <w:pStyle w:val="ListBullet"/>
      </w:pPr>
      <w:r>
        <w:t>- TCP/IP</w:t>
      </w:r>
    </w:p>
    <w:p>
      <w:pPr>
        <w:pStyle w:val="ListBullet"/>
      </w:pPr>
      <w:r>
        <w:t>- DNS</w:t>
      </w:r>
    </w:p>
    <w:p>
      <w:pPr>
        <w:pStyle w:val="ListBullet"/>
      </w:pPr>
      <w:r>
        <w:t>- Linux</w:t>
      </w:r>
    </w:p>
    <w:p>
      <w:pPr>
        <w:pStyle w:val="ListBullet"/>
      </w:pPr>
      <w:r>
        <w:t>- Firewall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