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8FB91" w14:textId="77777777" w:rsidR="00D6008D" w:rsidRDefault="00560D00">
      <w:pPr>
        <w:pStyle w:val="Ttulo1"/>
      </w:pPr>
      <w:r>
        <w:t>Arthur Paulo de Carvalho</w:t>
      </w:r>
    </w:p>
    <w:p w14:paraId="4687B8CD" w14:textId="77777777" w:rsidR="00D6008D" w:rsidRDefault="00560D00">
      <w:r>
        <w:t>Telefone: (34) 99336-8171</w:t>
      </w:r>
    </w:p>
    <w:p w14:paraId="5FC9631E" w14:textId="77777777" w:rsidR="00D6008D" w:rsidRDefault="00560D00">
      <w:r>
        <w:t>E-mail: arthurpdc07@gmail.com</w:t>
      </w:r>
    </w:p>
    <w:p w14:paraId="4BEC5D26" w14:textId="77777777" w:rsidR="00D6008D" w:rsidRDefault="00560D00">
      <w:r>
        <w:t>Endereço: Rua Sérgio Bitencourt, 357 – Bairro Santa Rosa – Uberlândia/MG</w:t>
      </w:r>
    </w:p>
    <w:p w14:paraId="45BE602F" w14:textId="77777777" w:rsidR="00D6008D" w:rsidRDefault="00560D00">
      <w:r>
        <w:t>Idade: 18 anos</w:t>
      </w:r>
    </w:p>
    <w:p w14:paraId="337CBBB3" w14:textId="77777777" w:rsidR="00D6008D" w:rsidRDefault="00560D00">
      <w:r>
        <w:t>Estado civil: Solteiro</w:t>
      </w:r>
    </w:p>
    <w:p w14:paraId="53398696" w14:textId="77777777" w:rsidR="00D6008D" w:rsidRDefault="00560D00">
      <w:r>
        <w:t>Nacionalidade: Brasileiro</w:t>
      </w:r>
    </w:p>
    <w:p w14:paraId="60ED0A0C" w14:textId="77777777" w:rsidR="00D6008D" w:rsidRDefault="00560D00">
      <w:pPr>
        <w:pStyle w:val="Ttulo2"/>
      </w:pPr>
      <w:r>
        <w:t>Objetivo</w:t>
      </w:r>
    </w:p>
    <w:p w14:paraId="00A75B3C" w14:textId="77777777" w:rsidR="00D6008D" w:rsidRDefault="00560D00">
      <w:r>
        <w:t>Busco minha primeira oportunidade profissional na área de Tecnologia da Informação, com o objetivo de desenvolver minhas habilidades técnicas e crescer na área de programação e suporte técnico.</w:t>
      </w:r>
    </w:p>
    <w:p w14:paraId="2F63BD5A" w14:textId="77777777" w:rsidR="00D6008D" w:rsidRDefault="00560D00">
      <w:pPr>
        <w:pStyle w:val="Ttulo2"/>
      </w:pPr>
      <w:r>
        <w:t>Habilidades</w:t>
      </w:r>
    </w:p>
    <w:p w14:paraId="2063F426" w14:textId="77777777" w:rsidR="00D6008D" w:rsidRDefault="00560D00">
      <w:pPr>
        <w:pStyle w:val="Commarcadores"/>
      </w:pPr>
      <w:r>
        <w:t>Dedicação, responsabilidade e proatividade</w:t>
      </w:r>
    </w:p>
    <w:p w14:paraId="359A1B9A" w14:textId="77777777" w:rsidR="00D6008D" w:rsidRDefault="00560D00">
      <w:pPr>
        <w:pStyle w:val="Commarcadores"/>
      </w:pPr>
      <w:r>
        <w:t>Boa comunicação e facilidade de aprendizado</w:t>
      </w:r>
    </w:p>
    <w:p w14:paraId="7421B134" w14:textId="77777777" w:rsidR="00D6008D" w:rsidRDefault="00560D00">
      <w:pPr>
        <w:pStyle w:val="Commarcadores"/>
      </w:pPr>
      <w:r>
        <w:t>Capacidade de adaptação e trabalho em equipe</w:t>
      </w:r>
    </w:p>
    <w:p w14:paraId="4B9820B6" w14:textId="77777777" w:rsidR="00D6008D" w:rsidRDefault="00560D00">
      <w:pPr>
        <w:pStyle w:val="Commarcadores"/>
      </w:pPr>
      <w:r>
        <w:t>Conhecimentos básicos em programação: Python, JavaScript e C</w:t>
      </w:r>
    </w:p>
    <w:p w14:paraId="262BB385" w14:textId="77777777" w:rsidR="00D6008D" w:rsidRDefault="00560D00">
      <w:pPr>
        <w:pStyle w:val="Commarcadores"/>
      </w:pPr>
      <w:r>
        <w:t>Conhecimentos básicos em banco de dados: MySQL</w:t>
      </w:r>
    </w:p>
    <w:p w14:paraId="7592C124" w14:textId="77777777" w:rsidR="00D6008D" w:rsidRDefault="00560D00">
      <w:pPr>
        <w:pStyle w:val="Commarcadores"/>
      </w:pPr>
      <w:r>
        <w:t>Noções de gestão administrativa e organização de documentos</w:t>
      </w:r>
    </w:p>
    <w:p w14:paraId="1A087B64" w14:textId="77777777" w:rsidR="00D6008D" w:rsidRDefault="00560D00">
      <w:pPr>
        <w:pStyle w:val="Ttulo2"/>
      </w:pPr>
      <w:r>
        <w:t>Formação Acadêmica</w:t>
      </w:r>
    </w:p>
    <w:p w14:paraId="527261CD" w14:textId="77777777" w:rsidR="00D6008D" w:rsidRDefault="00560D00">
      <w:r>
        <w:t>Ensino Médio</w:t>
      </w:r>
    </w:p>
    <w:p w14:paraId="091ED157" w14:textId="77777777" w:rsidR="00D6008D" w:rsidRDefault="00560D00">
      <w:r>
        <w:t>Escola Estadual Angelino Pavan – Uberlândia/MG</w:t>
      </w:r>
    </w:p>
    <w:p w14:paraId="7E519E3D" w14:textId="77777777" w:rsidR="00D6008D" w:rsidRDefault="00560D00">
      <w:r>
        <w:t>Conclusão: 2024</w:t>
      </w:r>
    </w:p>
    <w:p w14:paraId="1C308DBD" w14:textId="77777777" w:rsidR="00D6008D" w:rsidRDefault="00560D00">
      <w:pPr>
        <w:pStyle w:val="Ttulo2"/>
      </w:pPr>
      <w:r>
        <w:t>Formação Técnica</w:t>
      </w:r>
    </w:p>
    <w:p w14:paraId="0DBA3DA4" w14:textId="77777777" w:rsidR="00D6008D" w:rsidRDefault="00560D00">
      <w:r>
        <w:t>Informática para Internet (cursando)</w:t>
      </w:r>
    </w:p>
    <w:p w14:paraId="3CDB75F9" w14:textId="77777777" w:rsidR="00D6008D" w:rsidRDefault="00560D00">
      <w:r>
        <w:t>SENAI – Uberlândia/MG</w:t>
      </w:r>
    </w:p>
    <w:p w14:paraId="4A49B08A" w14:textId="77777777" w:rsidR="00D6008D" w:rsidRDefault="00560D00">
      <w:r>
        <w:t>Março/2024 – Previsão de conclusão: Agosto/2025</w:t>
      </w:r>
    </w:p>
    <w:p w14:paraId="08068B3B" w14:textId="77777777" w:rsidR="00D6008D" w:rsidRDefault="00560D00">
      <w:pPr>
        <w:pStyle w:val="Ttulo2"/>
      </w:pPr>
      <w:r>
        <w:t>Formação Superior</w:t>
      </w:r>
    </w:p>
    <w:p w14:paraId="7E181BE3" w14:textId="77777777" w:rsidR="00D6008D" w:rsidRDefault="00560D00">
      <w:r>
        <w:t>Ciências da Computação (cursando)</w:t>
      </w:r>
    </w:p>
    <w:p w14:paraId="7DF2E246" w14:textId="0329CDB3" w:rsidR="00D6008D" w:rsidRDefault="00560D00">
      <w:proofErr w:type="spellStart"/>
      <w:r>
        <w:t>Universidade</w:t>
      </w:r>
      <w:proofErr w:type="spellEnd"/>
      <w:r>
        <w:t xml:space="preserve">  Cruzeiro do Sul</w:t>
      </w:r>
    </w:p>
    <w:p w14:paraId="69DF9F92" w14:textId="77777777" w:rsidR="00D6008D" w:rsidRDefault="00560D00">
      <w:r>
        <w:lastRenderedPageBreak/>
        <w:t>Início: 2025 – 1º semestre</w:t>
      </w:r>
    </w:p>
    <w:p w14:paraId="42F9A5E4" w14:textId="77777777" w:rsidR="00D6008D" w:rsidRDefault="00560D00">
      <w:pPr>
        <w:pStyle w:val="Ttulo2"/>
      </w:pPr>
      <w:r>
        <w:t>Cursos Complementares</w:t>
      </w:r>
    </w:p>
    <w:p w14:paraId="7E5DED59" w14:textId="77777777" w:rsidR="00D6008D" w:rsidRDefault="00560D00">
      <w:r>
        <w:t>Aprendizagem Profissional em Serviços de Supermercados</w:t>
      </w:r>
    </w:p>
    <w:p w14:paraId="74676125" w14:textId="77777777" w:rsidR="00D6008D" w:rsidRDefault="00560D00">
      <w:r>
        <w:t>SENAC – Uberlândia/MG</w:t>
      </w:r>
    </w:p>
    <w:p w14:paraId="3D06C559" w14:textId="77777777" w:rsidR="00D6008D" w:rsidRDefault="00560D00">
      <w:r>
        <w:t>Agosto/2022 – Julho/2023</w:t>
      </w:r>
    </w:p>
    <w:sectPr w:rsidR="00D600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1840311">
    <w:abstractNumId w:val="8"/>
  </w:num>
  <w:num w:numId="2" w16cid:durableId="1486585584">
    <w:abstractNumId w:val="6"/>
  </w:num>
  <w:num w:numId="3" w16cid:durableId="1935891734">
    <w:abstractNumId w:val="5"/>
  </w:num>
  <w:num w:numId="4" w16cid:durableId="1120950399">
    <w:abstractNumId w:val="4"/>
  </w:num>
  <w:num w:numId="5" w16cid:durableId="377633746">
    <w:abstractNumId w:val="7"/>
  </w:num>
  <w:num w:numId="6" w16cid:durableId="779179621">
    <w:abstractNumId w:val="3"/>
  </w:num>
  <w:num w:numId="7" w16cid:durableId="1026558163">
    <w:abstractNumId w:val="2"/>
  </w:num>
  <w:num w:numId="8" w16cid:durableId="2109542800">
    <w:abstractNumId w:val="1"/>
  </w:num>
  <w:num w:numId="9" w16cid:durableId="40272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2C4D"/>
    <w:rsid w:val="00560D00"/>
    <w:rsid w:val="00AA1D8D"/>
    <w:rsid w:val="00B47730"/>
    <w:rsid w:val="00CB0664"/>
    <w:rsid w:val="00D600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37AFCB"/>
  <w14:defaultImageDpi w14:val="300"/>
  <w15:docId w15:val="{0545EC16-ECF7-BF47-BC16-5E623301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Arthur Carvalho</cp:lastModifiedBy>
  <cp:revision>2</cp:revision>
  <dcterms:created xsi:type="dcterms:W3CDTF">2013-12-23T23:15:00Z</dcterms:created>
  <dcterms:modified xsi:type="dcterms:W3CDTF">2025-05-10T01:00:00Z</dcterms:modified>
  <cp:category/>
</cp:coreProperties>
</file>