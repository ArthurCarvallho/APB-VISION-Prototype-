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Helena Ramos</w:t>
      </w:r>
    </w:p>
    <w:p>
      <w:r>
        <w:t>Área de Atuação: Cientista de Dados</w:t>
      </w:r>
    </w:p>
    <w:p>
      <w:r>
        <w:t>Email: agathateixeira@hotmail.com</w:t>
      </w:r>
    </w:p>
    <w:p>
      <w:r>
        <w:t>Telefone: +55 (084) 4448 3775</w:t>
      </w:r>
    </w:p>
    <w:p>
      <w:r>
        <w:t>Cidade: Duarte de Cavalcanti</w:t>
      </w:r>
    </w:p>
    <w:p>
      <w:pPr>
        <w:pStyle w:val="Heading1"/>
      </w:pPr>
      <w:r>
        <w:t>Resumo Profissional</w:t>
      </w:r>
    </w:p>
    <w:p>
      <w:r>
        <w:t>Profissional com 7 anos de experiência na área de Cientista de Dados, atuando em projetos relevantes e com conhecimento sólido em Scikit-learn, Python, Power BI, R.</w:t>
      </w:r>
    </w:p>
    <w:p>
      <w:pPr>
        <w:pStyle w:val="Heading1"/>
      </w:pPr>
      <w:r>
        <w:t>Experiência</w:t>
      </w:r>
    </w:p>
    <w:p>
      <w:r>
        <w:t>Souza</w:t>
        <w:br/>
        <w:t>Cargo: Cientista de Dados</w:t>
        <w:br/>
        <w:t>Período: 2017 - Presente</w:t>
      </w:r>
    </w:p>
    <w:p>
      <w:pPr>
        <w:pStyle w:val="Heading1"/>
      </w:pPr>
      <w:r>
        <w:t>Formação Acadêmica</w:t>
      </w:r>
    </w:p>
    <w:p>
      <w:r>
        <w:t>Monteiro Ltda. Universidade</w:t>
        <w:br/>
        <w:t>Curso: Ciência da Computação</w:t>
        <w:br/>
        <w:t>Conclusão: 2020</w:t>
      </w:r>
    </w:p>
    <w:p>
      <w:pPr>
        <w:pStyle w:val="Heading1"/>
      </w:pPr>
      <w:r>
        <w:t>Habilidades</w:t>
      </w:r>
    </w:p>
    <w:p>
      <w:pPr>
        <w:pStyle w:val="ListBullet"/>
      </w:pPr>
      <w:r>
        <w:t>- Scikit-learn</w:t>
      </w:r>
    </w:p>
    <w:p>
      <w:pPr>
        <w:pStyle w:val="ListBullet"/>
      </w:pPr>
      <w:r>
        <w:t>- Python</w:t>
      </w:r>
    </w:p>
    <w:p>
      <w:pPr>
        <w:pStyle w:val="ListBullet"/>
      </w:pPr>
      <w:r>
        <w:t>- Power BI</w:t>
      </w:r>
    </w:p>
    <w:p>
      <w:pPr>
        <w:pStyle w:val="ListBullet"/>
      </w:pPr>
      <w:r>
        <w:t>- 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