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Pietro da Rocha</w:t>
      </w:r>
    </w:p>
    <w:p>
      <w:r>
        <w:t>Área de Atuação: Analista de Segurança da Informação</w:t>
      </w:r>
    </w:p>
    <w:p>
      <w:r>
        <w:t>Email: emanuellysantos@ig.com.br</w:t>
      </w:r>
    </w:p>
    <w:p>
      <w:r>
        <w:t>Telefone: +55 (061) 9945-3808</w:t>
      </w:r>
    </w:p>
    <w:p>
      <w:r>
        <w:t>Cidade: da Costa</w:t>
      </w:r>
    </w:p>
    <w:p>
      <w:pPr>
        <w:pStyle w:val="Heading1"/>
      </w:pPr>
      <w:r>
        <w:t>Resumo Profissional</w:t>
      </w:r>
    </w:p>
    <w:p>
      <w:r>
        <w:t>Profissional com 5 anos de experiência na área de Analista de Segurança da Informação, atuando em projetos relevantes e com conhecimento sólido em Firewalls, SIEM, Criptografia, ISO 27001.</w:t>
      </w:r>
    </w:p>
    <w:p>
      <w:pPr>
        <w:pStyle w:val="Heading1"/>
      </w:pPr>
      <w:r>
        <w:t>Experiência</w:t>
      </w:r>
    </w:p>
    <w:p>
      <w:r>
        <w:t>Lopes Martins S/A</w:t>
        <w:br/>
        <w:t>Cargo: Analista de Segurança da Informação</w:t>
        <w:br/>
        <w:t>Período: 2021 - Presente</w:t>
      </w:r>
    </w:p>
    <w:p>
      <w:pPr>
        <w:pStyle w:val="Heading1"/>
      </w:pPr>
      <w:r>
        <w:t>Formação Acadêmica</w:t>
      </w:r>
    </w:p>
    <w:p>
      <w:r>
        <w:t>Peixoto Universidade</w:t>
        <w:br/>
        <w:t>Curso: Ciência da Computação</w:t>
        <w:br/>
        <w:t>Conclusão: 2019</w:t>
      </w:r>
    </w:p>
    <w:p>
      <w:pPr>
        <w:pStyle w:val="Heading1"/>
      </w:pPr>
      <w:r>
        <w:t>Habilidades</w:t>
      </w:r>
    </w:p>
    <w:p>
      <w:pPr>
        <w:pStyle w:val="ListBullet"/>
      </w:pPr>
      <w:r>
        <w:t>- Firewalls</w:t>
      </w:r>
    </w:p>
    <w:p>
      <w:pPr>
        <w:pStyle w:val="ListBullet"/>
      </w:pPr>
      <w:r>
        <w:t>- SIEM</w:t>
      </w:r>
    </w:p>
    <w:p>
      <w:pPr>
        <w:pStyle w:val="ListBullet"/>
      </w:pPr>
      <w:r>
        <w:t>- Criptografia</w:t>
      </w:r>
    </w:p>
    <w:p>
      <w:pPr>
        <w:pStyle w:val="ListBullet"/>
      </w:pPr>
      <w:r>
        <w:t>- ISO 27001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