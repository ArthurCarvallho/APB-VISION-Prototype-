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Dr. Paulo Ramos</w:t>
      </w:r>
    </w:p>
    <w:p>
      <w:r>
        <w:t>Área de Atuação: Suporte Técnico</w:t>
      </w:r>
    </w:p>
    <w:p>
      <w:r>
        <w:t>Email: carolinaporto@silva.com</w:t>
      </w:r>
    </w:p>
    <w:p>
      <w:r>
        <w:t>Telefone: 0900 288 3292</w:t>
      </w:r>
    </w:p>
    <w:p>
      <w:r>
        <w:t>Cidade: Ferreira Grande</w:t>
      </w:r>
    </w:p>
    <w:p>
      <w:pPr>
        <w:pStyle w:val="Heading1"/>
      </w:pPr>
      <w:r>
        <w:t>Resumo Profissional</w:t>
      </w:r>
    </w:p>
    <w:p>
      <w:r>
        <w:t>Profissional com 3 anos de experiência na área de Suporte Técnico, atuando em projetos relevantes e com conhecimento sólido em Atendimento, Office, Redes, Windows.</w:t>
      </w:r>
    </w:p>
    <w:p>
      <w:pPr>
        <w:pStyle w:val="Heading1"/>
      </w:pPr>
      <w:r>
        <w:t>Experiência</w:t>
      </w:r>
    </w:p>
    <w:p>
      <w:r>
        <w:t>Monteiro</w:t>
        <w:br/>
        <w:t>Cargo: Suporte Técnico</w:t>
        <w:br/>
        <w:t>Período: 2015 - Presente</w:t>
      </w:r>
    </w:p>
    <w:p>
      <w:pPr>
        <w:pStyle w:val="Heading1"/>
      </w:pPr>
      <w:r>
        <w:t>Formação Acadêmica</w:t>
      </w:r>
    </w:p>
    <w:p>
      <w:r>
        <w:t>Araújo Universidade</w:t>
        <w:br/>
        <w:t>Curso: Ciência da Computação</w:t>
        <w:br/>
        <w:t>Conclusão: 2022</w:t>
      </w:r>
    </w:p>
    <w:p>
      <w:pPr>
        <w:pStyle w:val="Heading1"/>
      </w:pPr>
      <w:r>
        <w:t>Habilidades</w:t>
      </w:r>
    </w:p>
    <w:p>
      <w:pPr>
        <w:pStyle w:val="ListBullet"/>
      </w:pPr>
      <w:r>
        <w:t>- Atendimento</w:t>
      </w:r>
    </w:p>
    <w:p>
      <w:pPr>
        <w:pStyle w:val="ListBullet"/>
      </w:pPr>
      <w:r>
        <w:t>- Office</w:t>
      </w:r>
    </w:p>
    <w:p>
      <w:pPr>
        <w:pStyle w:val="ListBullet"/>
      </w:pPr>
      <w:r>
        <w:t>- Redes</w:t>
      </w:r>
    </w:p>
    <w:p>
      <w:pPr>
        <w:pStyle w:val="ListBullet"/>
      </w:pPr>
      <w:r>
        <w:t>- Windows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