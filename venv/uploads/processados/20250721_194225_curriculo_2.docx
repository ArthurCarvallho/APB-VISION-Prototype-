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Dr. Vicente Farias</w:t>
      </w:r>
    </w:p>
    <w:p>
      <w:r>
        <w:t>Área de Atuação: Desenvolvedor Front-end</w:t>
      </w:r>
    </w:p>
    <w:p>
      <w:r>
        <w:t>Email: zcastro@bol.com.br</w:t>
      </w:r>
    </w:p>
    <w:p>
      <w:r>
        <w:t>Telefone: 0500 846 4507</w:t>
      </w:r>
    </w:p>
    <w:p>
      <w:r>
        <w:t>Cidade: Castro de Nascimento</w:t>
      </w:r>
    </w:p>
    <w:p>
      <w:pPr>
        <w:pStyle w:val="Heading1"/>
      </w:pPr>
      <w:r>
        <w:t>Resumo Profissional</w:t>
      </w:r>
    </w:p>
    <w:p>
      <w:r>
        <w:t>Profissional com 4 anos de experiência na área de Desenvolvedor Front-end, atuando em projetos relevantes e com conhecimento sólido em HTML, React, CSS, Vue.js.</w:t>
      </w:r>
    </w:p>
    <w:p>
      <w:pPr>
        <w:pStyle w:val="Heading1"/>
      </w:pPr>
      <w:r>
        <w:t>Experiência</w:t>
      </w:r>
    </w:p>
    <w:p>
      <w:r>
        <w:t>Cavalcanti</w:t>
        <w:br/>
        <w:t>Cargo: Desenvolvedor Front-end</w:t>
        <w:br/>
        <w:t>Período: 2019 - Presente</w:t>
      </w:r>
    </w:p>
    <w:p>
      <w:pPr>
        <w:pStyle w:val="Heading1"/>
      </w:pPr>
      <w:r>
        <w:t>Formação Acadêmica</w:t>
      </w:r>
    </w:p>
    <w:p>
      <w:r>
        <w:t>Fogaça - EI Universidade</w:t>
        <w:br/>
        <w:t>Curso: Ciência da Computação</w:t>
        <w:br/>
        <w:t>Conclusão: 2017</w:t>
      </w:r>
    </w:p>
    <w:p>
      <w:pPr>
        <w:pStyle w:val="Heading1"/>
      </w:pPr>
      <w:r>
        <w:t>Habilidades</w:t>
      </w:r>
    </w:p>
    <w:p>
      <w:pPr>
        <w:pStyle w:val="ListBullet"/>
      </w:pPr>
      <w:r>
        <w:t>- HTML</w:t>
      </w:r>
    </w:p>
    <w:p>
      <w:pPr>
        <w:pStyle w:val="ListBullet"/>
      </w:pPr>
      <w:r>
        <w:t>- React</w:t>
      </w:r>
    </w:p>
    <w:p>
      <w:pPr>
        <w:pStyle w:val="ListBullet"/>
      </w:pPr>
      <w:r>
        <w:t>- CSS</w:t>
      </w:r>
    </w:p>
    <w:p>
      <w:pPr>
        <w:pStyle w:val="ListBullet"/>
      </w:pPr>
      <w:r>
        <w:t>- Vue.js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